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4654" w:rsidRPr="00764654" w:rsidRDefault="00764654" w:rsidP="00764654">
      <w:pPr>
        <w:rPr>
          <w:sz w:val="40"/>
          <w:szCs w:val="40"/>
        </w:rPr>
      </w:pPr>
      <w:r>
        <w:rPr>
          <w:sz w:val="40"/>
          <w:szCs w:val="40"/>
        </w:rPr>
        <w:t xml:space="preserve"> Comparison of Linked List and Dynamic arrays</w:t>
      </w:r>
    </w:p>
    <w:tbl>
      <w:tblPr>
        <w:tblStyle w:val="TableGrid"/>
        <w:tblW w:w="8051" w:type="dxa"/>
        <w:tblLook w:val="04A0" w:firstRow="1" w:lastRow="0" w:firstColumn="1" w:lastColumn="0" w:noHBand="0" w:noVBand="1"/>
      </w:tblPr>
      <w:tblGrid>
        <w:gridCol w:w="1806"/>
        <w:gridCol w:w="1305"/>
        <w:gridCol w:w="1305"/>
        <w:gridCol w:w="1376"/>
        <w:gridCol w:w="1305"/>
        <w:gridCol w:w="1305"/>
      </w:tblGrid>
      <w:tr w:rsidR="00764654" w:rsidRPr="001A7808" w:rsidTr="008F091D">
        <w:trPr>
          <w:trHeight w:val="1191"/>
        </w:trPr>
        <w:tc>
          <w:tcPr>
            <w:tcW w:w="0" w:type="auto"/>
            <w:hideMark/>
          </w:tcPr>
          <w:p w:rsidR="00764654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Array </w:t>
            </w:r>
          </w:p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Functions</w:t>
            </w:r>
          </w:p>
        </w:tc>
        <w:tc>
          <w:tcPr>
            <w:tcW w:w="0" w:type="auto"/>
          </w:tcPr>
          <w:p w:rsidR="00764654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Time </w:t>
            </w:r>
          </w:p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Complexity</w:t>
            </w:r>
          </w:p>
        </w:tc>
        <w:tc>
          <w:tcPr>
            <w:tcW w:w="0" w:type="auto"/>
          </w:tcPr>
          <w:p w:rsidR="00764654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Space </w:t>
            </w:r>
          </w:p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Complexity</w:t>
            </w:r>
          </w:p>
        </w:tc>
        <w:tc>
          <w:tcPr>
            <w:tcW w:w="0" w:type="auto"/>
            <w:hideMark/>
          </w:tcPr>
          <w:p w:rsidR="00764654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Linked List</w:t>
            </w:r>
          </w:p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 Functions</w:t>
            </w:r>
          </w:p>
        </w:tc>
        <w:tc>
          <w:tcPr>
            <w:tcW w:w="0" w:type="auto"/>
          </w:tcPr>
          <w:p w:rsidR="00764654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Time </w:t>
            </w:r>
          </w:p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Complexity</w:t>
            </w:r>
          </w:p>
        </w:tc>
        <w:tc>
          <w:tcPr>
            <w:tcW w:w="0" w:type="auto"/>
          </w:tcPr>
          <w:p w:rsidR="00764654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Space </w:t>
            </w:r>
          </w:p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Complexity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__</w:t>
            </w: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len</w:t>
            </w:r>
            <w:proofErr w:type="spellEnd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__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size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36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__str__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__str__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__resize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__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iter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__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isEmpty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isEmpty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01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append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append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addAt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addAt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</w:tr>
      <w:tr w:rsidR="00764654" w:rsidRPr="001A7808" w:rsidTr="008F091D">
        <w:trPr>
          <w:trHeight w:val="724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pop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lang w:val="en-IN" w:eastAsia="en-IN"/>
              </w:rPr>
            </w:pPr>
            <w:r>
              <w:rPr>
                <w:lang w:val="en-IN" w:eastAsia="en-IN"/>
              </w:rPr>
              <w:t>pop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removeAt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removeAt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rotateOnce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rotateOnce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01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rotate</w:t>
            </w:r>
          </w:p>
        </w:tc>
        <w:tc>
          <w:tcPr>
            <w:tcW w:w="0" w:type="auto"/>
          </w:tcPr>
          <w:p w:rsidR="00764654" w:rsidRPr="00B37016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vertAlign w:val="superscript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</w:t>
            </w:r>
            <w:r>
              <w:rPr>
                <w:rFonts w:ascii="Arial" w:eastAsia="Times New Roman" w:hAnsi="Arial" w:cs="Arial"/>
                <w:color w:val="000000"/>
                <w:vertAlign w:val="superscript"/>
                <w:lang w:val="en-IN" w:eastAsia="en-IN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rotate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</w:t>
            </w:r>
            <w:r>
              <w:rPr>
                <w:rFonts w:ascii="Arial" w:eastAsia="Times New Roman" w:hAnsi="Arial" w:cs="Arial"/>
                <w:color w:val="000000"/>
                <w:vertAlign w:val="superscript"/>
                <w:lang w:val="en-IN" w:eastAsia="en-IN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36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reverse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reverse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36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prepend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prepend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merge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merge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interleave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interleave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36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lastRenderedPageBreak/>
              <w:t>midElement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midind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find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find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split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  <w:hideMark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split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O(n)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36"/>
        </w:trPr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setResizeFactor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setHead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24"/>
        </w:trPr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__</w:t>
            </w: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isvalid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__next__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36"/>
        </w:trPr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__</w:t>
            </w: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getitem</w:t>
            </w:r>
            <w:proofErr w:type="spellEnd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__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removeFirst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  <w:tr w:rsidR="00764654" w:rsidRPr="001A7808" w:rsidTr="008F091D">
        <w:trPr>
          <w:trHeight w:val="712"/>
        </w:trPr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__</w:t>
            </w: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setitem</w:t>
            </w:r>
            <w:proofErr w:type="spellEnd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__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7808">
              <w:rPr>
                <w:rFonts w:ascii="Arial" w:eastAsia="Times New Roman" w:hAnsi="Arial" w:cs="Arial"/>
                <w:color w:val="000000"/>
                <w:lang w:val="en-IN" w:eastAsia="en-IN"/>
              </w:rPr>
              <w:t>getHead</w:t>
            </w:r>
            <w:proofErr w:type="spellEnd"/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1)</w:t>
            </w:r>
          </w:p>
        </w:tc>
        <w:tc>
          <w:tcPr>
            <w:tcW w:w="0" w:type="auto"/>
          </w:tcPr>
          <w:p w:rsidR="00764654" w:rsidRPr="001A7808" w:rsidRDefault="00764654" w:rsidP="008F091D">
            <w:pPr>
              <w:spacing w:before="240" w:after="240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IN" w:eastAsia="en-IN"/>
              </w:rPr>
              <w:t>0)</w:t>
            </w:r>
          </w:p>
        </w:tc>
      </w:tr>
    </w:tbl>
    <w:p w:rsidR="00764654" w:rsidRDefault="00764654" w:rsidP="001A7808"/>
    <w:p w:rsidR="00764654" w:rsidRDefault="00CF41CE" w:rsidP="001A7808">
      <w:pPr>
        <w:rPr>
          <w:sz w:val="40"/>
          <w:szCs w:val="40"/>
        </w:rPr>
      </w:pPr>
      <w:r>
        <w:rPr>
          <w:sz w:val="40"/>
          <w:szCs w:val="40"/>
        </w:rPr>
        <w:t>Linked List:</w:t>
      </w:r>
    </w:p>
    <w:p w:rsidR="00CF41CE" w:rsidRDefault="00CF41CE" w:rsidP="001A7808">
      <w:pPr>
        <w:rPr>
          <w:sz w:val="28"/>
          <w:szCs w:val="28"/>
        </w:rPr>
      </w:pPr>
      <w:r>
        <w:rPr>
          <w:sz w:val="28"/>
          <w:szCs w:val="28"/>
        </w:rPr>
        <w:t xml:space="preserve">Advantages: </w:t>
      </w:r>
    </w:p>
    <w:p w:rsidR="00CF41CE" w:rsidRDefault="00CF41CE" w:rsidP="00CF41C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F41CE">
        <w:rPr>
          <w:sz w:val="28"/>
          <w:szCs w:val="28"/>
        </w:rPr>
        <w:t xml:space="preserve">It is useful when we don’t have continuous memory use. </w:t>
      </w:r>
    </w:p>
    <w:p w:rsidR="00CF41CE" w:rsidRDefault="00CF41CE" w:rsidP="00CF41C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They can grow to any size we want without consuming extra space.</w:t>
      </w:r>
    </w:p>
    <w:p w:rsidR="00CF41CE" w:rsidRDefault="00CF41CE" w:rsidP="00CF41C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insertion and deletion can be done easily without any element shifting.</w:t>
      </w:r>
    </w:p>
    <w:p w:rsidR="00CF41CE" w:rsidRDefault="00CF41CE" w:rsidP="00CF41CE">
      <w:pPr>
        <w:rPr>
          <w:sz w:val="28"/>
          <w:szCs w:val="28"/>
        </w:rPr>
      </w:pPr>
      <w:r>
        <w:rPr>
          <w:sz w:val="28"/>
          <w:szCs w:val="28"/>
        </w:rPr>
        <w:t>Disadvantages:</w:t>
      </w:r>
    </w:p>
    <w:p w:rsidR="00CF41CE" w:rsidRDefault="00CF41CE" w:rsidP="00CF41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Elements can’t be accessed directly but only through sequential moving through every element leading in O(n) complexity.</w:t>
      </w:r>
    </w:p>
    <w:p w:rsidR="00CF41CE" w:rsidRDefault="00CF41CE" w:rsidP="00CF41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implementation of LinkedList can be difficult considered to array due to references and pointers.</w:t>
      </w:r>
    </w:p>
    <w:p w:rsidR="00CF41CE" w:rsidRDefault="00CF41CE" w:rsidP="00CF41CE">
      <w:pPr>
        <w:rPr>
          <w:sz w:val="28"/>
          <w:szCs w:val="28"/>
        </w:rPr>
      </w:pPr>
    </w:p>
    <w:p w:rsidR="00CF41CE" w:rsidRPr="00CF41CE" w:rsidRDefault="00CF41CE" w:rsidP="00CF41CE">
      <w:pPr>
        <w:rPr>
          <w:sz w:val="28"/>
          <w:szCs w:val="28"/>
        </w:rPr>
      </w:pPr>
    </w:p>
    <w:p w:rsidR="00CF41CE" w:rsidRDefault="00CF41CE" w:rsidP="001A7808">
      <w:pPr>
        <w:rPr>
          <w:sz w:val="40"/>
          <w:szCs w:val="40"/>
        </w:rPr>
      </w:pPr>
      <w:r>
        <w:rPr>
          <w:sz w:val="40"/>
          <w:szCs w:val="40"/>
        </w:rPr>
        <w:lastRenderedPageBreak/>
        <w:t>Dynamic array:</w:t>
      </w:r>
    </w:p>
    <w:p w:rsidR="00CF41CE" w:rsidRDefault="00CF41CE" w:rsidP="00CF41CE">
      <w:pPr>
        <w:rPr>
          <w:sz w:val="28"/>
          <w:szCs w:val="28"/>
        </w:rPr>
      </w:pPr>
      <w:r>
        <w:rPr>
          <w:sz w:val="28"/>
          <w:szCs w:val="28"/>
        </w:rPr>
        <w:t xml:space="preserve">Advantages: </w:t>
      </w:r>
    </w:p>
    <w:p w:rsidR="00CF41CE" w:rsidRDefault="00CF41CE" w:rsidP="00CF41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Array elements can be accessed directly which results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complexity.</w:t>
      </w:r>
    </w:p>
    <w:p w:rsidR="00CF41CE" w:rsidRDefault="00CF41CE" w:rsidP="00CF41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Elements are arranged continuously which helps in better cache memory performance and execution speed.</w:t>
      </w:r>
    </w:p>
    <w:p w:rsidR="00CF41CE" w:rsidRPr="00CF41CE" w:rsidRDefault="00CF41CE" w:rsidP="00CF41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They are simpler to implement compared to LinkedList.</w:t>
      </w:r>
    </w:p>
    <w:p w:rsidR="00CF41CE" w:rsidRDefault="00CF41CE" w:rsidP="00CF41CE">
      <w:pPr>
        <w:rPr>
          <w:sz w:val="28"/>
          <w:szCs w:val="28"/>
        </w:rPr>
      </w:pPr>
      <w:r>
        <w:rPr>
          <w:sz w:val="28"/>
          <w:szCs w:val="28"/>
        </w:rPr>
        <w:t>Disadvantages:</w:t>
      </w:r>
    </w:p>
    <w:p w:rsidR="00CF41CE" w:rsidRDefault="00CF41CE" w:rsidP="00CF41C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They still have certain fixed size and when the size exceeds, </w:t>
      </w:r>
      <w:r w:rsidR="007E3185">
        <w:rPr>
          <w:sz w:val="28"/>
          <w:szCs w:val="28"/>
        </w:rPr>
        <w:t>it should be resized which can be costly.</w:t>
      </w:r>
    </w:p>
    <w:p w:rsidR="007E3185" w:rsidRDefault="007E3185" w:rsidP="00CF41C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Inserting and deleting elements at any index can be costly and leads to O(n).</w:t>
      </w:r>
    </w:p>
    <w:p w:rsidR="007E3185" w:rsidRDefault="007E3185" w:rsidP="00CF41C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Resizing can lead to inefficient memory allocation as newer arrays will have most of the continuous space empty.</w:t>
      </w:r>
    </w:p>
    <w:p w:rsidR="007E3185" w:rsidRPr="007E3185" w:rsidRDefault="007E3185" w:rsidP="007E3185">
      <w:pPr>
        <w:rPr>
          <w:sz w:val="28"/>
          <w:szCs w:val="28"/>
        </w:rPr>
      </w:pPr>
    </w:p>
    <w:p w:rsidR="007E3185" w:rsidRPr="007E3185" w:rsidRDefault="007E3185" w:rsidP="007E3185">
      <w:pPr>
        <w:rPr>
          <w:sz w:val="32"/>
          <w:szCs w:val="32"/>
          <w:lang w:val="en-IN" w:eastAsia="en-IN"/>
        </w:rPr>
      </w:pPr>
      <w:r w:rsidRPr="007E3185">
        <w:rPr>
          <w:sz w:val="32"/>
          <w:szCs w:val="32"/>
          <w:lang w:val="en-IN" w:eastAsia="en-IN"/>
        </w:rPr>
        <w:t>Summary</w:t>
      </w:r>
    </w:p>
    <w:tbl>
      <w:tblPr>
        <w:tblStyle w:val="TableGrid"/>
        <w:tblW w:w="10059" w:type="dxa"/>
        <w:tblInd w:w="-708" w:type="dxa"/>
        <w:tblLook w:val="04A0" w:firstRow="1" w:lastRow="0" w:firstColumn="1" w:lastColumn="0" w:noHBand="0" w:noVBand="1"/>
      </w:tblPr>
      <w:tblGrid>
        <w:gridCol w:w="2214"/>
        <w:gridCol w:w="3876"/>
        <w:gridCol w:w="3969"/>
      </w:tblGrid>
      <w:tr w:rsidR="007E3185" w:rsidRPr="007E3185" w:rsidTr="007E3185">
        <w:tc>
          <w:tcPr>
            <w:tcW w:w="0" w:type="auto"/>
            <w:hideMark/>
          </w:tcPr>
          <w:p w:rsidR="007E3185" w:rsidRPr="007E3185" w:rsidRDefault="007E3185" w:rsidP="007E3185">
            <w:pPr>
              <w:pStyle w:val="NoSpacing"/>
              <w:rPr>
                <w:sz w:val="32"/>
                <w:szCs w:val="32"/>
                <w:lang w:val="en-IN" w:eastAsia="en-IN"/>
              </w:rPr>
            </w:pPr>
            <w:r w:rsidRPr="007E3185">
              <w:rPr>
                <w:sz w:val="32"/>
                <w:szCs w:val="32"/>
                <w:lang w:val="en-IN" w:eastAsia="en-IN"/>
              </w:rPr>
              <w:t>Feature</w:t>
            </w:r>
          </w:p>
        </w:tc>
        <w:tc>
          <w:tcPr>
            <w:tcW w:w="3876" w:type="dxa"/>
            <w:hideMark/>
          </w:tcPr>
          <w:p w:rsidR="007E3185" w:rsidRPr="007E3185" w:rsidRDefault="007E3185" w:rsidP="007E3185">
            <w:pPr>
              <w:pStyle w:val="NoSpacing"/>
              <w:rPr>
                <w:sz w:val="32"/>
                <w:szCs w:val="32"/>
                <w:lang w:val="en-IN" w:eastAsia="en-IN"/>
              </w:rPr>
            </w:pPr>
            <w:r w:rsidRPr="007E3185">
              <w:rPr>
                <w:sz w:val="32"/>
                <w:szCs w:val="32"/>
                <w:lang w:val="en-IN" w:eastAsia="en-IN"/>
              </w:rPr>
              <w:t>Linked List</w:t>
            </w:r>
          </w:p>
        </w:tc>
        <w:tc>
          <w:tcPr>
            <w:tcW w:w="3969" w:type="dxa"/>
            <w:hideMark/>
          </w:tcPr>
          <w:p w:rsidR="007E3185" w:rsidRPr="007E3185" w:rsidRDefault="007E3185" w:rsidP="007E3185">
            <w:pPr>
              <w:pStyle w:val="NoSpacing"/>
              <w:rPr>
                <w:sz w:val="32"/>
                <w:szCs w:val="32"/>
                <w:lang w:val="en-IN" w:eastAsia="en-IN"/>
              </w:rPr>
            </w:pPr>
            <w:r w:rsidRPr="007E3185">
              <w:rPr>
                <w:sz w:val="32"/>
                <w:szCs w:val="32"/>
                <w:lang w:val="en-IN" w:eastAsia="en-IN"/>
              </w:rPr>
              <w:t>Dynamic Array</w:t>
            </w:r>
          </w:p>
        </w:tc>
      </w:tr>
      <w:tr w:rsidR="007E3185" w:rsidRPr="007E3185" w:rsidTr="007E3185">
        <w:tc>
          <w:tcPr>
            <w:tcW w:w="0" w:type="auto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bdr w:val="single" w:sz="2" w:space="0" w:color="E3E3E3" w:frame="1"/>
                <w:lang w:val="en-IN" w:eastAsia="en-IN"/>
              </w:rPr>
              <w:t>Size Flexibility</w:t>
            </w:r>
          </w:p>
        </w:tc>
        <w:tc>
          <w:tcPr>
            <w:tcW w:w="3876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Dynamic, grows/shrinks as needed</w:t>
            </w:r>
          </w:p>
        </w:tc>
        <w:tc>
          <w:tcPr>
            <w:tcW w:w="3969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Dynamic, but requires resizing</w:t>
            </w:r>
          </w:p>
        </w:tc>
      </w:tr>
      <w:tr w:rsidR="007E3185" w:rsidRPr="007E3185" w:rsidTr="007E3185">
        <w:tc>
          <w:tcPr>
            <w:tcW w:w="0" w:type="auto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bdr w:val="single" w:sz="2" w:space="0" w:color="E3E3E3" w:frame="1"/>
                <w:lang w:val="en-IN" w:eastAsia="en-IN"/>
              </w:rPr>
              <w:t>Memory Usage</w:t>
            </w:r>
          </w:p>
        </w:tc>
        <w:tc>
          <w:tcPr>
            <w:tcW w:w="3876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More memory per element (pointers)</w:t>
            </w:r>
          </w:p>
        </w:tc>
        <w:tc>
          <w:tcPr>
            <w:tcW w:w="3969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Contiguous memory, potential wastage</w:t>
            </w:r>
          </w:p>
        </w:tc>
      </w:tr>
      <w:tr w:rsidR="007E3185" w:rsidRPr="007E3185" w:rsidTr="007E3185">
        <w:tc>
          <w:tcPr>
            <w:tcW w:w="0" w:type="auto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bdr w:val="single" w:sz="2" w:space="0" w:color="E3E3E3" w:frame="1"/>
                <w:lang w:val="en-IN" w:eastAsia="en-IN"/>
              </w:rPr>
              <w:t>Access Time</w:t>
            </w:r>
          </w:p>
        </w:tc>
        <w:tc>
          <w:tcPr>
            <w:tcW w:w="3876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O(n) (sequential access)</w:t>
            </w:r>
          </w:p>
        </w:tc>
        <w:tc>
          <w:tcPr>
            <w:tcW w:w="3969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proofErr w:type="gramStart"/>
            <w:r w:rsidRPr="007E3185">
              <w:rPr>
                <w:lang w:val="en-IN" w:eastAsia="en-IN"/>
              </w:rPr>
              <w:t>O(</w:t>
            </w:r>
            <w:proofErr w:type="gramEnd"/>
            <w:r w:rsidRPr="007E3185">
              <w:rPr>
                <w:lang w:val="en-IN" w:eastAsia="en-IN"/>
              </w:rPr>
              <w:t>1) (direct access)</w:t>
            </w:r>
          </w:p>
        </w:tc>
      </w:tr>
      <w:tr w:rsidR="007E3185" w:rsidRPr="007E3185" w:rsidTr="007E3185">
        <w:tc>
          <w:tcPr>
            <w:tcW w:w="0" w:type="auto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bdr w:val="single" w:sz="2" w:space="0" w:color="E3E3E3" w:frame="1"/>
                <w:lang w:val="en-IN" w:eastAsia="en-IN"/>
              </w:rPr>
              <w:t>Insertion/Deletion</w:t>
            </w:r>
          </w:p>
        </w:tc>
        <w:tc>
          <w:tcPr>
            <w:tcW w:w="3876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Efficient if position is known</w:t>
            </w:r>
          </w:p>
        </w:tc>
        <w:tc>
          <w:tcPr>
            <w:tcW w:w="3969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Costly due to shifting elements</w:t>
            </w:r>
          </w:p>
        </w:tc>
      </w:tr>
      <w:tr w:rsidR="007E3185" w:rsidRPr="007E3185" w:rsidTr="007E3185">
        <w:tc>
          <w:tcPr>
            <w:tcW w:w="0" w:type="auto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bdr w:val="single" w:sz="2" w:space="0" w:color="E3E3E3" w:frame="1"/>
                <w:lang w:val="en-IN" w:eastAsia="en-IN"/>
              </w:rPr>
              <w:t>Implementation</w:t>
            </w:r>
          </w:p>
        </w:tc>
        <w:tc>
          <w:tcPr>
            <w:tcW w:w="3876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More complex</w:t>
            </w:r>
          </w:p>
        </w:tc>
        <w:tc>
          <w:tcPr>
            <w:tcW w:w="3969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Simpler</w:t>
            </w:r>
          </w:p>
        </w:tc>
      </w:tr>
      <w:tr w:rsidR="007E3185" w:rsidRPr="007E3185" w:rsidTr="007E3185">
        <w:tc>
          <w:tcPr>
            <w:tcW w:w="0" w:type="auto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bdr w:val="single" w:sz="2" w:space="0" w:color="E3E3E3" w:frame="1"/>
                <w:lang w:val="en-IN" w:eastAsia="en-IN"/>
              </w:rPr>
              <w:t>Performance</w:t>
            </w:r>
          </w:p>
        </w:tc>
        <w:tc>
          <w:tcPr>
            <w:tcW w:w="3876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Poor cache performance</w:t>
            </w:r>
          </w:p>
        </w:tc>
        <w:tc>
          <w:tcPr>
            <w:tcW w:w="3969" w:type="dxa"/>
            <w:hideMark/>
          </w:tcPr>
          <w:p w:rsidR="007E3185" w:rsidRPr="007E3185" w:rsidRDefault="007E3185" w:rsidP="007E3185">
            <w:pPr>
              <w:pStyle w:val="NoSpacing"/>
              <w:rPr>
                <w:lang w:val="en-IN" w:eastAsia="en-IN"/>
              </w:rPr>
            </w:pPr>
            <w:r w:rsidRPr="007E3185">
              <w:rPr>
                <w:lang w:val="en-IN" w:eastAsia="en-IN"/>
              </w:rPr>
              <w:t>Better cache performance</w:t>
            </w:r>
          </w:p>
        </w:tc>
      </w:tr>
    </w:tbl>
    <w:p w:rsidR="00CF41CE" w:rsidRPr="00CF41CE" w:rsidRDefault="00CF41CE" w:rsidP="001A7808">
      <w:pPr>
        <w:rPr>
          <w:sz w:val="28"/>
          <w:szCs w:val="28"/>
        </w:rPr>
      </w:pPr>
    </w:p>
    <w:sectPr w:rsidR="00CF41CE" w:rsidRPr="00CF41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063973"/>
    <w:multiLevelType w:val="hybridMultilevel"/>
    <w:tmpl w:val="85FCB5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84EB6"/>
    <w:multiLevelType w:val="hybridMultilevel"/>
    <w:tmpl w:val="8E1C72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C2358"/>
    <w:multiLevelType w:val="hybridMultilevel"/>
    <w:tmpl w:val="D514E6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32CB7"/>
    <w:multiLevelType w:val="hybridMultilevel"/>
    <w:tmpl w:val="E19EFA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662405">
    <w:abstractNumId w:val="8"/>
  </w:num>
  <w:num w:numId="2" w16cid:durableId="2116050189">
    <w:abstractNumId w:val="6"/>
  </w:num>
  <w:num w:numId="3" w16cid:durableId="785006464">
    <w:abstractNumId w:val="5"/>
  </w:num>
  <w:num w:numId="4" w16cid:durableId="405498188">
    <w:abstractNumId w:val="4"/>
  </w:num>
  <w:num w:numId="5" w16cid:durableId="1879658996">
    <w:abstractNumId w:val="7"/>
  </w:num>
  <w:num w:numId="6" w16cid:durableId="1702854264">
    <w:abstractNumId w:val="3"/>
  </w:num>
  <w:num w:numId="7" w16cid:durableId="952788127">
    <w:abstractNumId w:val="2"/>
  </w:num>
  <w:num w:numId="8" w16cid:durableId="1279919128">
    <w:abstractNumId w:val="1"/>
  </w:num>
  <w:num w:numId="9" w16cid:durableId="142280182">
    <w:abstractNumId w:val="0"/>
  </w:num>
  <w:num w:numId="10" w16cid:durableId="2045128064">
    <w:abstractNumId w:val="9"/>
  </w:num>
  <w:num w:numId="11" w16cid:durableId="123237776">
    <w:abstractNumId w:val="12"/>
  </w:num>
  <w:num w:numId="12" w16cid:durableId="1899628593">
    <w:abstractNumId w:val="11"/>
  </w:num>
  <w:num w:numId="13" w16cid:durableId="1181832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7808"/>
    <w:rsid w:val="0029639D"/>
    <w:rsid w:val="00326F90"/>
    <w:rsid w:val="004B2E61"/>
    <w:rsid w:val="00764654"/>
    <w:rsid w:val="007E3185"/>
    <w:rsid w:val="00AA1D8D"/>
    <w:rsid w:val="00B37016"/>
    <w:rsid w:val="00B47730"/>
    <w:rsid w:val="00CB0664"/>
    <w:rsid w:val="00CF41CE"/>
    <w:rsid w:val="00FC693F"/>
    <w:rsid w:val="00FE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AF050"/>
  <w14:defaultImageDpi w14:val="300"/>
  <w15:docId w15:val="{7783B1A6-D0D8-445E-91E9-59C4F521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A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Dragon Krissash</cp:lastModifiedBy>
  <cp:revision>2</cp:revision>
  <dcterms:created xsi:type="dcterms:W3CDTF">2024-05-18T10:35:00Z</dcterms:created>
  <dcterms:modified xsi:type="dcterms:W3CDTF">2024-05-18T10:35:00Z</dcterms:modified>
  <cp:category/>
</cp:coreProperties>
</file>